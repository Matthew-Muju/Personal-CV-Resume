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72"/>
        <w:gridCol w:w="7200"/>
      </w:tblGrid>
      <w:tr>
        <w:tc>
          <w:tcPr>
            <w:tcW w:type="dxa" w:w="5112"/>
          </w:tcPr>
          <w:p>
            <w:pPr>
              <w:jc w:val="center"/>
            </w:pPr>
            <w:r>
              <w:rPr>
                <w:color w:val="B4B4B4"/>
                <w:sz w:val="140"/>
              </w:rPr>
              <w:t>●</w:t>
            </w:r>
          </w:p>
        </w:tc>
        <w:tc>
          <w:tcPr>
            <w:tcW w:type="dxa" w:w="5112"/>
          </w:tcPr>
          <w:p>
            <w:r>
              <w:rPr>
                <w:b/>
                <w:sz w:val="32"/>
              </w:rPr>
              <w:t>Matthew Muju</w:t>
              <w:br/>
            </w:r>
            <w:r>
              <w:rPr>
                <w:sz w:val="18"/>
              </w:rPr>
              <w:t>Tomohon, Indonesia | 📞 0858-2510-0962 / 0878-8252-8062</w:t>
              <w:br/>
              <w:t>📧 mujumatthew@gmail.com | 🌐 github.com/Matthew-Muju</w:t>
            </w:r>
          </w:p>
        </w:tc>
      </w:tr>
    </w:tbl>
    <w:p>
      <w:r>
        <w:rPr>
          <w:b/>
          <w:color w:val="1A4E89"/>
          <w:sz w:val="22"/>
        </w:rPr>
        <w:t>PROFESSIONAL SUMMARY</w:t>
      </w:r>
    </w:p>
    <w:p>
      <w:r>
        <w:t>Computer Science graduate with expertise in web and mobile development, administration, and technical support. Skilled in Python, JavaScript, PHP, C++, and C#. Strong problem-solving and teamwork abilities with proven experience in hospital operations and IT systems.</w:t>
      </w:r>
    </w:p>
    <w:p>
      <w:r>
        <w:rPr>
          <w:b/>
          <w:color w:val="1A4E89"/>
          <w:sz w:val="22"/>
        </w:rPr>
        <w:t>WORK EXPERIENCE</w:t>
      </w:r>
    </w:p>
    <w:p>
      <w:pPr/>
      <w:r>
        <w:t>Casemix Staff – Siloam Hospital Paal Dua, Manado (Jun 2025 – Present)</w:t>
      </w:r>
    </w:p>
    <w:p>
      <w:pPr>
        <w:pStyle w:val="ListBullet"/>
        <w:spacing w:after="40"/>
      </w:pPr>
      <w:r>
        <w:t>Verified completeness of medical records (physical &amp; digital).</w:t>
      </w:r>
    </w:p>
    <w:p>
      <w:pPr>
        <w:pStyle w:val="ListBullet"/>
        <w:spacing w:after="40"/>
      </w:pPr>
      <w:r>
        <w:t>Organized documentation to maintain accurate patient folders.</w:t>
      </w:r>
    </w:p>
    <w:p>
      <w:pPr>
        <w:pStyle w:val="ListBullet"/>
        <w:spacing w:after="40"/>
      </w:pPr>
      <w:r>
        <w:t>Collaborated with medical and admin teams for compliance.</w:t>
      </w:r>
    </w:p>
    <w:p>
      <w:pPr/>
      <w:r>
        <w:t>Front Office Assistant – Siloam Hospital Paal Dua, Manado (Mar 2025 – May 2025)</w:t>
      </w:r>
    </w:p>
    <w:p>
      <w:pPr>
        <w:pStyle w:val="ListBullet"/>
        <w:spacing w:after="40"/>
      </w:pPr>
      <w:r>
        <w:t>Handled patient registration and appointment scheduling.</w:t>
      </w:r>
    </w:p>
    <w:p>
      <w:pPr>
        <w:pStyle w:val="ListBullet"/>
        <w:spacing w:after="40"/>
      </w:pPr>
      <w:r>
        <w:t>Educated patients on hospital policies, improving satisfaction.</w:t>
      </w:r>
    </w:p>
    <w:p>
      <w:pPr>
        <w:pStyle w:val="ListBullet"/>
        <w:spacing w:after="40"/>
      </w:pPr>
      <w:r>
        <w:t>Processed payments and managed front-office documentation.</w:t>
      </w:r>
    </w:p>
    <w:p>
      <w:pPr/>
      <w:r>
        <w:t>Staff ALC – PT Lotte Shopping Indonesia (Sep 2020 – May 2024)</w:t>
      </w:r>
    </w:p>
    <w:p>
      <w:pPr>
        <w:pStyle w:val="ListBullet"/>
        <w:spacing w:after="40"/>
      </w:pPr>
      <w:r>
        <w:t>Led inventory and transaction verification, reducing discrepancies.</w:t>
      </w:r>
    </w:p>
    <w:p>
      <w:pPr>
        <w:pStyle w:val="ListBullet"/>
        <w:spacing w:after="40"/>
      </w:pPr>
      <w:r>
        <w:t>Provided IT and network support for smooth operations.</w:t>
      </w:r>
    </w:p>
    <w:p>
      <w:pPr>
        <w:pStyle w:val="ListBullet"/>
        <w:spacing w:after="40"/>
      </w:pPr>
      <w:r>
        <w:t>Streamlined data management processes for efficiency.</w:t>
      </w:r>
    </w:p>
    <w:p>
      <w:r>
        <w:rPr>
          <w:b/>
          <w:color w:val="1A4E89"/>
          <w:sz w:val="22"/>
        </w:rPr>
        <w:t>EDUCATION</w:t>
      </w:r>
    </w:p>
    <w:p>
      <w:r>
        <w:t>Universitas Klabat – Airmadidi</w:t>
        <w:br/>
        <w:t>Bachelor of Technology (Informatics), Magna Cum Laude (2023)</w:t>
        <w:br/>
        <w:t>Focused on programming, web development, database management, and networking.</w:t>
      </w:r>
    </w:p>
    <w:p>
      <w:r>
        <w:rPr>
          <w:b/>
          <w:color w:val="1A4E89"/>
          <w:sz w:val="22"/>
        </w:rPr>
        <w:t>PROJECTS</w:t>
      </w:r>
    </w:p>
    <w:p>
      <w:r>
        <w:t>JASKUB (Jasa Kuli Bangunan)</w:t>
      </w:r>
    </w:p>
    <w:p>
      <w:r>
        <w:t>Android app connecting clients with construction workers. Features: real-time tracking, negotiation, worker-client matching.</w:t>
        <w:br/>
        <w:t>Tech: React Native, JS, Firebase, Google Maps API</w:t>
      </w:r>
    </w:p>
    <w:p>
      <w:r>
        <w:t>Android Attendance App</w:t>
      </w:r>
    </w:p>
    <w:p>
      <w:r>
        <w:t>Mobile app for student attendance tracking, reducing errors and improving accuracy.</w:t>
        <w:br/>
        <w:t>Tech: Java, Android Studio, Firebase</w:t>
      </w:r>
    </w:p>
    <w:p>
      <w:r>
        <w:rPr>
          <w:b/>
          <w:color w:val="1A4E89"/>
          <w:sz w:val="22"/>
        </w:rPr>
        <w:t>CERTIFICATIONS</w:t>
      </w:r>
    </w:p>
    <w:p>
      <w:r>
        <w:t>Adobe Certified Professional (ACP) – Universitas Klabat (2023–2026)</w:t>
      </w:r>
    </w:p>
    <w:p>
      <w:r>
        <w:rPr>
          <w:b/>
          <w:color w:val="1A4E89"/>
          <w:sz w:val="22"/>
        </w:rPr>
        <w:t>SKILLS</w:t>
      </w:r>
    </w:p>
    <w:p>
      <w:r>
        <w:t>Technical: Python, JavaScript, PHP, C++, C#, Java, HTML, CSS, MySQL, React (basic), Git, Figma, Blender, Unity, Photoshop, Linux, Windows Server 2012</w:t>
        <w:br/>
        <w:t>Soft Skills: Problem Solving, Teamwork, Communication, Time Management, Adaptability</w:t>
      </w:r>
    </w:p>
    <w:p>
      <w:r>
        <w:rPr>
          <w:b/>
          <w:color w:val="1A4E89"/>
          <w:sz w:val="22"/>
        </w:rPr>
        <w:t>LANGUAGES</w:t>
      </w:r>
    </w:p>
    <w:p>
      <w:r>
        <w:t>English (Fluent), Indonesian (Native)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